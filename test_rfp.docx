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RFP Document</w:t>
      </w:r>
    </w:p>
    <w:p>
      <w:r>
        <w:t>This is a test RFP document for AI risk analysis.</w:t>
      </w:r>
    </w:p>
    <w:p>
      <w:r>
        <w:t>Requirements:</w:t>
      </w:r>
    </w:p>
    <w:p>
      <w:r>
        <w:t>- Machine learning system implementation</w:t>
      </w:r>
    </w:p>
    <w:p>
      <w:r>
        <w:t>- Data processing and storage</w:t>
      </w:r>
    </w:p>
    <w:p>
      <w:r>
        <w:t>- AI model deployment and monitoring</w:t>
      </w:r>
    </w:p>
    <w:p>
      <w:r>
        <w:t>- Compliance with GDPR and AI 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